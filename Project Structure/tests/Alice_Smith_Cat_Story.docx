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Alice Smith's Cat</w:t>
      </w:r>
    </w:p>
    <w:p>
      <w:r>
        <w:t>In a cozy little house nestled amidst the bustling city, lived a ginger cat named Mittens, the beloved companion of Alice Smith. She was known for her playful antics and insatiable curiosity. One sunny afternoon, while basking in a patch of warm sunlight, Mittens spotted a fluttering butterfly outside the window. She leaped off the window sill, tail swishing excitedly, and darted towards the fluttering wings. Mittens pounced and batted at the butterfly with her paws, but the nimble creature fluttered away, leaving her wanting more. Undeterred, Mittens continued to explore the house, searching for new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fluttering butterfly outside the window.</dc:title>
  <dc:subject>A Cat's Adventure</dc:subject>
  <dc:creator>Alice Smith</dc:creator>
  <cp:keywords>cat, story, adventure</cp:keywords>
  <dc:description>This is a story about a curious cat named Mittens.</dc:description>
  <cp:lastModifiedBy>Alice Smith</cp:lastModifiedBy>
  <cp:revision>1</cp:revision>
  <dcterms:created xsi:type="dcterms:W3CDTF">2013-12-23T23:15:00Z</dcterms:created>
  <dcterms:modified xsi:type="dcterms:W3CDTF">2013-12-23T23:15:00Z</dcterms:modified>
  <cp:category>Story</cp:category>
  <cp:contentStatus>Draft</cp:contentStatus>
  <dc:identifier>12345678-1234-1234-1234-123456789012</dc:identifier>
  <dc:language>en-US</dc:language>
  <cp:version>1.0</cp:version>
</cp:coreProperties>
</file>