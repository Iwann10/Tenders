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Bob Johnson's Kitten</w:t>
      </w:r>
    </w:p>
    <w:p>
      <w:r>
        <w:t>In a quaint farmhouse surrounded by rolling hills, lived a fluffy white kitten named Snowball, the playful companion of Bob Johnson. He was known for his insatiable curiosity and mischievous energy. One crisp autumn morning, while chasing a dust bunny across the living room floor, Snowball stumbled upon a ball of yarn left unattended. Entranced by the colorful strands, he pounced and batted at the yarn, unraveling it in a frenzy. He chased the loose yarn around the room, leaving a trail of tangled threads in his wake. Bob chuckled as he watched the kitten's playful chaos, knowing he would need to gather the yarn before it became another casualty of Snowball's adventures.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 Johnson's Kitten</dc:title>
  <dc:subject>A Kitten's Antics</dc:subject>
  <dc:creator>Bob Johnson</dc:creator>
  <cp:keywords>cat, kitten, mischievous</cp:keywords>
  <dc:description>This is a story about a mischievous kitten.</dc:description>
  <cp:lastModifiedBy>Bob Johnson</cp:lastModifiedBy>
  <cp:revision>1</cp:revision>
  <dcterms:created xsi:type="dcterms:W3CDTF">2013-12-23T23:15:00Z</dcterms:created>
  <dcterms:modified xsi:type="dcterms:W3CDTF">2013-12-23T23:15:00Z</dcterms:modified>
  <cp:category>Animals</cp:category>
  <cp:contentStatus>Draft</cp:contentStatus>
  <dc:identifier>98765432-1234-1234-1234-123456789012</dc:identifier>
  <dc:language>en-US</dc:language>
  <cp:version>1.0</cp:version>
</cp:coreProperties>
</file>